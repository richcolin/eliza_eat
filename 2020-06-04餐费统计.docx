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宋体" w:hAnsi="宋体" w:eastAsia="宋体"/>
          <w:b/>
          <w:sz w:val="28"/>
        </w:rPr>
        <w:t>用餐情况说明</w:t>
      </w:r>
    </w:p>
    <w:p/>
    <w:p>
      <w:r>
        <w:rPr>
          <w:rFonts w:ascii="宋体" w:hAnsi="宋体" w:eastAsia="宋体"/>
          <w:sz w:val="28"/>
        </w:rPr>
        <w:t>区信息资源采集</w:t>
      </w:r>
    </w:p>
    <w:p>
      <w:r>
        <w:rPr>
          <w:rFonts w:ascii="宋体" w:hAnsi="宋体" w:eastAsia="宋体"/>
          <w:sz w:val="28"/>
        </w:rPr>
        <w:t>幼儿园三级监控平台建设</w:t>
      </w:r>
    </w:p>
    <w:p>
      <w:r>
        <w:rPr>
          <w:rFonts w:ascii="宋体" w:hAnsi="宋体" w:eastAsia="宋体"/>
          <w:sz w:val="28"/>
        </w:rPr>
        <w:t>钉钉会议网上培训</w:t>
      </w:r>
    </w:p>
    <w:p>
      <w:r>
        <w:rPr>
          <w:rFonts w:ascii="宋体" w:hAnsi="宋体" w:eastAsia="宋体"/>
          <w:sz w:val="28"/>
        </w:rPr>
        <w:t>名单如下：</w:t>
      </w:r>
    </w:p>
    <w:p>
      <w:r>
        <w:rPr>
          <w:rFonts w:ascii="宋体" w:hAnsi="宋体" w:eastAsia="宋体"/>
          <w:sz w:val="28"/>
        </w:rPr>
        <w:t>2019.11.1</w:t>
      </w:r>
      <w:r>
        <w:rPr>
          <w:rFonts w:ascii="宋体" w:hAnsi="宋体" w:eastAsia="宋体"/>
          <w:sz w:val="28"/>
        </w:rPr>
        <w:t xml:space="preserve"> 高文龙</w:t>
      </w:r>
      <w:r>
        <w:rPr>
          <w:rFonts w:ascii="宋体" w:hAnsi="宋体" w:eastAsia="宋体"/>
          <w:sz w:val="28"/>
        </w:rPr>
        <w:t xml:space="preserve"> 张景泰</w:t>
      </w:r>
      <w:r>
        <w:rPr>
          <w:rFonts w:ascii="宋体" w:hAnsi="宋体" w:eastAsia="宋体"/>
          <w:sz w:val="28"/>
        </w:rPr>
        <w:t xml:space="preserve"> 王利</w:t>
      </w:r>
      <w:r>
        <w:rPr>
          <w:rFonts w:ascii="宋体" w:hAnsi="宋体" w:eastAsia="宋体"/>
          <w:sz w:val="28"/>
        </w:rPr>
        <w:t xml:space="preserve"> 布泽文</w:t>
      </w:r>
      <w:r>
        <w:rPr>
          <w:rFonts w:ascii="宋体" w:hAnsi="宋体" w:eastAsia="宋体"/>
          <w:sz w:val="28"/>
        </w:rPr>
        <w:t xml:space="preserve"> 楚国</w:t>
      </w:r>
      <w:r>
        <w:rPr>
          <w:rFonts w:ascii="宋体" w:hAnsi="宋体" w:eastAsia="宋体"/>
          <w:sz w:val="28"/>
        </w:rPr>
        <w:t xml:space="preserve"> 马连成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张群</w:t>
      </w:r>
      <w:r>
        <w:rPr>
          <w:rFonts w:ascii="宋体" w:hAnsi="宋体" w:eastAsia="宋体"/>
          <w:sz w:val="28"/>
        </w:rPr>
        <w:t xml:space="preserve"> 王凯</w:t>
      </w:r>
    </w:p>
    <w:p>
      <w:r>
        <w:rPr>
          <w:rFonts w:ascii="宋体" w:hAnsi="宋体" w:eastAsia="宋体"/>
          <w:sz w:val="28"/>
        </w:rPr>
        <w:t>2019.11.4</w:t>
      </w:r>
      <w:r>
        <w:rPr>
          <w:rFonts w:ascii="宋体" w:hAnsi="宋体" w:eastAsia="宋体"/>
          <w:sz w:val="28"/>
        </w:rPr>
        <w:t xml:space="preserve"> 王凯</w:t>
      </w:r>
      <w:r>
        <w:rPr>
          <w:rFonts w:ascii="宋体" w:hAnsi="宋体" w:eastAsia="宋体"/>
          <w:sz w:val="28"/>
        </w:rPr>
        <w:t xml:space="preserve"> 张勇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马连成</w:t>
      </w:r>
      <w:r>
        <w:rPr>
          <w:rFonts w:ascii="宋体" w:hAnsi="宋体" w:eastAsia="宋体"/>
          <w:sz w:val="28"/>
        </w:rPr>
        <w:t xml:space="preserve"> 武金刚</w:t>
      </w:r>
      <w:r>
        <w:rPr>
          <w:rFonts w:ascii="宋体" w:hAnsi="宋体" w:eastAsia="宋体"/>
          <w:sz w:val="28"/>
        </w:rPr>
        <w:t xml:space="preserve"> 张群</w:t>
      </w:r>
    </w:p>
    <w:p>
      <w:r>
        <w:rPr>
          <w:rFonts w:ascii="宋体" w:hAnsi="宋体" w:eastAsia="宋体"/>
          <w:sz w:val="28"/>
        </w:rPr>
        <w:t>2019.11.5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郭润之</w:t>
      </w:r>
    </w:p>
    <w:p>
      <w:r>
        <w:rPr>
          <w:rFonts w:ascii="宋体" w:hAnsi="宋体" w:eastAsia="宋体"/>
          <w:sz w:val="28"/>
        </w:rPr>
        <w:t>2019.11.7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武金刚</w:t>
      </w:r>
      <w:r>
        <w:rPr>
          <w:rFonts w:ascii="宋体" w:hAnsi="宋体" w:eastAsia="宋体"/>
          <w:sz w:val="28"/>
        </w:rPr>
        <w:t xml:space="preserve"> 王利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张景泰</w:t>
      </w:r>
    </w:p>
    <w:p>
      <w:r>
        <w:rPr>
          <w:rFonts w:ascii="宋体" w:hAnsi="宋体" w:eastAsia="宋体"/>
          <w:sz w:val="28"/>
        </w:rPr>
        <w:t>2019.11.8</w:t>
      </w:r>
      <w:r>
        <w:rPr>
          <w:rFonts w:ascii="宋体" w:hAnsi="宋体" w:eastAsia="宋体"/>
          <w:sz w:val="28"/>
        </w:rPr>
        <w:t xml:space="preserve"> 王利</w:t>
      </w:r>
      <w:r>
        <w:rPr>
          <w:rFonts w:ascii="宋体" w:hAnsi="宋体" w:eastAsia="宋体"/>
          <w:sz w:val="28"/>
        </w:rPr>
        <w:t xml:space="preserve"> 布泽文</w:t>
      </w:r>
      <w:r>
        <w:rPr>
          <w:rFonts w:ascii="宋体" w:hAnsi="宋体" w:eastAsia="宋体"/>
          <w:sz w:val="28"/>
        </w:rPr>
        <w:t xml:space="preserve"> 张勇</w:t>
      </w:r>
    </w:p>
    <w:p>
      <w:r>
        <w:rPr>
          <w:rFonts w:ascii="宋体" w:hAnsi="宋体" w:eastAsia="宋体"/>
          <w:sz w:val="28"/>
        </w:rPr>
        <w:t>2019.11.11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2019.11.12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2019.11.13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2019.11.14</w:t>
      </w:r>
      <w:r>
        <w:rPr>
          <w:rFonts w:ascii="宋体" w:hAnsi="宋体" w:eastAsia="宋体"/>
          <w:sz w:val="28"/>
        </w:rPr>
        <w:t xml:space="preserve"> 高文龙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张勇</w:t>
      </w:r>
    </w:p>
    <w:p>
      <w:r>
        <w:rPr>
          <w:rFonts w:ascii="宋体" w:hAnsi="宋体" w:eastAsia="宋体"/>
          <w:sz w:val="28"/>
        </w:rPr>
        <w:t>2019.11.15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2019.11.18</w:t>
      </w:r>
      <w:r>
        <w:rPr>
          <w:rFonts w:ascii="宋体" w:hAnsi="宋体" w:eastAsia="宋体"/>
          <w:sz w:val="28"/>
        </w:rPr>
        <w:t xml:space="preserve"> 郭润之</w:t>
      </w:r>
    </w:p>
    <w:p>
      <w:r>
        <w:rPr>
          <w:rFonts w:ascii="宋体" w:hAnsi="宋体" w:eastAsia="宋体"/>
          <w:sz w:val="28"/>
        </w:rPr>
        <w:t>2019.11.19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2019.11.20</w:t>
      </w:r>
      <w:r>
        <w:rPr>
          <w:rFonts w:ascii="宋体" w:hAnsi="宋体" w:eastAsia="宋体"/>
          <w:sz w:val="28"/>
        </w:rPr>
        <w:t xml:space="preserve"> 楚国</w:t>
      </w:r>
      <w:r>
        <w:rPr>
          <w:rFonts w:ascii="宋体" w:hAnsi="宋体" w:eastAsia="宋体"/>
          <w:sz w:val="28"/>
        </w:rPr>
        <w:t xml:space="preserve"> 刘金凤</w:t>
      </w:r>
      <w:r>
        <w:rPr>
          <w:rFonts w:ascii="宋体" w:hAnsi="宋体" w:eastAsia="宋体"/>
          <w:sz w:val="28"/>
        </w:rPr>
        <w:t xml:space="preserve"> 马连成</w:t>
      </w:r>
    </w:p>
    <w:p>
      <w:r>
        <w:rPr>
          <w:rFonts w:ascii="宋体" w:hAnsi="宋体" w:eastAsia="宋体"/>
          <w:sz w:val="28"/>
        </w:rPr>
        <w:t>2019.11.21</w:t>
      </w:r>
      <w:r>
        <w:rPr>
          <w:rFonts w:ascii="宋体" w:hAnsi="宋体" w:eastAsia="宋体"/>
          <w:sz w:val="28"/>
        </w:rPr>
        <w:t xml:space="preserve"> 张群</w:t>
      </w:r>
      <w:r>
        <w:rPr>
          <w:rFonts w:ascii="宋体" w:hAnsi="宋体" w:eastAsia="宋体"/>
          <w:sz w:val="28"/>
        </w:rPr>
        <w:t xml:space="preserve"> 于湉湉</w:t>
      </w:r>
      <w:r>
        <w:rPr>
          <w:rFonts w:ascii="宋体" w:hAnsi="宋体" w:eastAsia="宋体"/>
          <w:sz w:val="28"/>
        </w:rPr>
        <w:t xml:space="preserve"> 张勇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王凯</w:t>
      </w:r>
      <w:r>
        <w:rPr>
          <w:rFonts w:ascii="宋体" w:hAnsi="宋体" w:eastAsia="宋体"/>
          <w:sz w:val="28"/>
        </w:rPr>
        <w:t xml:space="preserve"> 楚国</w:t>
      </w:r>
      <w:r>
        <w:rPr>
          <w:rFonts w:ascii="宋体" w:hAnsi="宋体" w:eastAsia="宋体"/>
          <w:sz w:val="28"/>
        </w:rPr>
        <w:t xml:space="preserve"> 高文龙</w:t>
      </w:r>
      <w:r>
        <w:rPr>
          <w:rFonts w:ascii="宋体" w:hAnsi="宋体" w:eastAsia="宋体"/>
          <w:sz w:val="28"/>
        </w:rPr>
        <w:t xml:space="preserve"> 马连成</w:t>
      </w:r>
    </w:p>
    <w:p>
      <w:r>
        <w:rPr>
          <w:rFonts w:ascii="宋体" w:hAnsi="宋体" w:eastAsia="宋体"/>
          <w:sz w:val="28"/>
        </w:rPr>
        <w:t>2019.11.26</w:t>
      </w:r>
      <w:r>
        <w:rPr>
          <w:rFonts w:ascii="宋体" w:hAnsi="宋体" w:eastAsia="宋体"/>
          <w:sz w:val="28"/>
        </w:rPr>
        <w:t xml:space="preserve"> 马连成</w:t>
      </w:r>
      <w:r>
        <w:rPr>
          <w:rFonts w:ascii="宋体" w:hAnsi="宋体" w:eastAsia="宋体"/>
          <w:sz w:val="28"/>
        </w:rPr>
        <w:t xml:space="preserve"> 楚国</w:t>
      </w:r>
      <w:r>
        <w:rPr>
          <w:rFonts w:ascii="宋体" w:hAnsi="宋体" w:eastAsia="宋体"/>
          <w:sz w:val="28"/>
        </w:rPr>
        <w:t xml:space="preserve"> 高文龙</w:t>
      </w:r>
    </w:p>
    <w:p>
      <w:r>
        <w:rPr>
          <w:rFonts w:ascii="宋体" w:hAnsi="宋体" w:eastAsia="宋体"/>
          <w:sz w:val="28"/>
        </w:rPr>
        <w:t>2019.11.27</w:t>
      </w:r>
      <w:r>
        <w:rPr>
          <w:rFonts w:ascii="宋体" w:hAnsi="宋体" w:eastAsia="宋体"/>
          <w:sz w:val="28"/>
        </w:rPr>
        <w:t xml:space="preserve"> 王凯</w:t>
      </w:r>
      <w:r>
        <w:rPr>
          <w:rFonts w:ascii="宋体" w:hAnsi="宋体" w:eastAsia="宋体"/>
          <w:sz w:val="28"/>
        </w:rPr>
        <w:t xml:space="preserve"> 武金刚</w:t>
      </w:r>
      <w:r>
        <w:rPr>
          <w:rFonts w:ascii="宋体" w:hAnsi="宋体" w:eastAsia="宋体"/>
          <w:sz w:val="28"/>
        </w:rPr>
        <w:t xml:space="preserve"> 张群</w:t>
      </w:r>
      <w:r>
        <w:rPr>
          <w:rFonts w:ascii="宋体" w:hAnsi="宋体" w:eastAsia="宋体"/>
          <w:sz w:val="28"/>
        </w:rPr>
        <w:t xml:space="preserve"> 于湉湉</w:t>
      </w:r>
    </w:p>
    <w:p>
      <w:r>
        <w:rPr>
          <w:rFonts w:ascii="宋体" w:hAnsi="宋体" w:eastAsia="宋体"/>
          <w:sz w:val="28"/>
        </w:rPr>
        <w:t>2019.11.28</w:t>
      </w:r>
      <w:r>
        <w:rPr>
          <w:rFonts w:ascii="宋体" w:hAnsi="宋体" w:eastAsia="宋体"/>
          <w:sz w:val="28"/>
        </w:rPr>
        <w:t xml:space="preserve"> 张景泰</w:t>
      </w:r>
      <w:r>
        <w:rPr>
          <w:rFonts w:ascii="宋体" w:hAnsi="宋体" w:eastAsia="宋体"/>
          <w:sz w:val="28"/>
        </w:rPr>
        <w:t xml:space="preserve"> 布泽文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楚国</w:t>
      </w:r>
    </w:p>
    <w:p>
      <w:r>
        <w:rPr>
          <w:rFonts w:ascii="宋体" w:hAnsi="宋体" w:eastAsia="宋体"/>
          <w:sz w:val="28"/>
        </w:rPr>
        <w:t>2019.11.29</w:t>
      </w:r>
      <w:r>
        <w:rPr>
          <w:rFonts w:ascii="宋体" w:hAnsi="宋体" w:eastAsia="宋体"/>
          <w:sz w:val="28"/>
        </w:rPr>
        <w:t xml:space="preserve"> 郭润之</w:t>
      </w:r>
      <w:r>
        <w:rPr>
          <w:rFonts w:ascii="宋体" w:hAnsi="宋体" w:eastAsia="宋体"/>
          <w:sz w:val="28"/>
        </w:rPr>
        <w:t xml:space="preserve"> 于湉湉</w:t>
      </w:r>
    </w:p>
    <w:p>
      <w:pPr>
        <w:jc w:val="right"/>
      </w:pPr>
      <w:r>
        <w:rPr>
          <w:rFonts w:ascii="宋体" w:hAnsi="宋体" w:eastAsia="宋体"/>
          <w:sz w:val="28"/>
        </w:rPr>
        <w:t>共计：1260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