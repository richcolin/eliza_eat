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b/>
          <w:sz w:val="28"/>
        </w:rPr>
        <w:t>用餐情况说明</w:t>
      </w:r>
    </w:p>
    <w:p/>
    <w:p>
      <w:r>
        <w:rPr>
          <w:rFonts w:ascii="宋体" w:hAnsi="宋体" w:eastAsia="宋体"/>
          <w:sz w:val="28"/>
        </w:rPr>
        <w:t>走班排课项目验收</w:t>
      </w:r>
    </w:p>
    <w:p>
      <w:r>
        <w:rPr>
          <w:rFonts w:ascii="宋体" w:hAnsi="宋体" w:eastAsia="宋体"/>
          <w:sz w:val="28"/>
        </w:rPr>
        <w:t>教育云资源管理建设</w:t>
      </w:r>
    </w:p>
    <w:p>
      <w:r>
        <w:rPr>
          <w:rFonts w:ascii="宋体" w:hAnsi="宋体" w:eastAsia="宋体"/>
          <w:sz w:val="28"/>
        </w:rPr>
        <w:t>名单如下：</w:t>
      </w:r>
    </w:p>
    <w:p>
      <w:r>
        <w:rPr>
          <w:rFonts w:ascii="宋体" w:hAnsi="宋体" w:eastAsia="宋体"/>
          <w:sz w:val="28"/>
        </w:rPr>
        <w:t>2019.11.1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马连成</w:t>
      </w:r>
      <w:r>
        <w:rPr>
          <w:rFonts w:ascii="宋体" w:hAnsi="宋体" w:eastAsia="宋体"/>
          <w:sz w:val="28"/>
        </w:rPr>
        <w:t xml:space="preserve"> 张景泰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王利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刘金凤</w:t>
      </w:r>
      <w:r>
        <w:rPr>
          <w:rFonts w:ascii="宋体" w:hAnsi="宋体" w:eastAsia="宋体"/>
          <w:sz w:val="28"/>
        </w:rPr>
        <w:t xml:space="preserve"> 王凯</w:t>
      </w:r>
    </w:p>
    <w:p>
      <w:r>
        <w:rPr>
          <w:rFonts w:ascii="宋体" w:hAnsi="宋体" w:eastAsia="宋体"/>
          <w:sz w:val="28"/>
        </w:rPr>
        <w:t>2019.11.4</w:t>
      </w:r>
      <w:r>
        <w:rPr>
          <w:rFonts w:ascii="宋体" w:hAnsi="宋体" w:eastAsia="宋体"/>
          <w:sz w:val="28"/>
        </w:rPr>
        <w:t xml:space="preserve"> 刘金凤</w:t>
      </w:r>
      <w:r>
        <w:rPr>
          <w:rFonts w:ascii="宋体" w:hAnsi="宋体" w:eastAsia="宋体"/>
          <w:sz w:val="28"/>
        </w:rPr>
        <w:t xml:space="preserve"> 张景泰</w:t>
      </w:r>
      <w:r>
        <w:rPr>
          <w:rFonts w:ascii="宋体" w:hAnsi="宋体" w:eastAsia="宋体"/>
          <w:sz w:val="28"/>
        </w:rPr>
        <w:t xml:space="preserve"> 张勇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王凯</w:t>
      </w:r>
    </w:p>
    <w:p>
      <w:r>
        <w:rPr>
          <w:rFonts w:ascii="宋体" w:hAnsi="宋体" w:eastAsia="宋体"/>
          <w:sz w:val="28"/>
        </w:rPr>
        <w:t>2019.11.5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布泽文</w:t>
      </w:r>
    </w:p>
    <w:p>
      <w:r>
        <w:rPr>
          <w:rFonts w:ascii="宋体" w:hAnsi="宋体" w:eastAsia="宋体"/>
          <w:sz w:val="28"/>
        </w:rPr>
        <w:t>2019.11.7</w:t>
      </w:r>
      <w:r>
        <w:rPr>
          <w:rFonts w:ascii="宋体" w:hAnsi="宋体" w:eastAsia="宋体"/>
          <w:sz w:val="28"/>
        </w:rPr>
        <w:t xml:space="preserve"> 张勇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高文龙</w:t>
      </w:r>
      <w:r>
        <w:rPr>
          <w:rFonts w:ascii="宋体" w:hAnsi="宋体" w:eastAsia="宋体"/>
          <w:sz w:val="28"/>
        </w:rPr>
        <w:t xml:space="preserve"> 王凯</w:t>
      </w:r>
    </w:p>
    <w:p>
      <w:r>
        <w:rPr>
          <w:rFonts w:ascii="宋体" w:hAnsi="宋体" w:eastAsia="宋体"/>
          <w:sz w:val="28"/>
        </w:rPr>
        <w:t>2019.11.8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2019.11.11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郭润之</w:t>
      </w:r>
    </w:p>
    <w:p>
      <w:r>
        <w:rPr>
          <w:rFonts w:ascii="宋体" w:hAnsi="宋体" w:eastAsia="宋体"/>
          <w:sz w:val="28"/>
        </w:rPr>
        <w:t>2019.11.12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布泽文</w:t>
      </w:r>
    </w:p>
    <w:p>
      <w:r>
        <w:rPr>
          <w:rFonts w:ascii="宋体" w:hAnsi="宋体" w:eastAsia="宋体"/>
          <w:sz w:val="28"/>
        </w:rPr>
        <w:t>2019.11.13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郭润之</w:t>
      </w:r>
    </w:p>
    <w:p>
      <w:r>
        <w:rPr>
          <w:rFonts w:ascii="宋体" w:hAnsi="宋体" w:eastAsia="宋体"/>
          <w:sz w:val="28"/>
        </w:rPr>
        <w:t>2019.11.14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2019.11.15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布泽文</w:t>
      </w:r>
    </w:p>
    <w:p>
      <w:r>
        <w:rPr>
          <w:rFonts w:ascii="宋体" w:hAnsi="宋体" w:eastAsia="宋体"/>
          <w:sz w:val="28"/>
        </w:rPr>
        <w:t>2019.11.18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2019.11.19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2019.11.20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布泽文</w:t>
      </w:r>
    </w:p>
    <w:p>
      <w:r>
        <w:rPr>
          <w:rFonts w:ascii="宋体" w:hAnsi="宋体" w:eastAsia="宋体"/>
          <w:sz w:val="28"/>
        </w:rPr>
        <w:t>2019.11.21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王凯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张勇</w:t>
      </w:r>
      <w:r>
        <w:rPr>
          <w:rFonts w:ascii="宋体" w:hAnsi="宋体" w:eastAsia="宋体"/>
          <w:sz w:val="28"/>
        </w:rPr>
        <w:t xml:space="preserve"> 高文龙</w:t>
      </w:r>
      <w:r>
        <w:rPr>
          <w:rFonts w:ascii="宋体" w:hAnsi="宋体" w:eastAsia="宋体"/>
          <w:sz w:val="28"/>
        </w:rPr>
        <w:t xml:space="preserve"> 刘金凤</w:t>
      </w:r>
      <w:r>
        <w:rPr>
          <w:rFonts w:ascii="宋体" w:hAnsi="宋体" w:eastAsia="宋体"/>
          <w:sz w:val="28"/>
        </w:rPr>
        <w:t xml:space="preserve"> 马连成</w:t>
      </w:r>
    </w:p>
    <w:p>
      <w:r>
        <w:rPr>
          <w:rFonts w:ascii="宋体" w:hAnsi="宋体" w:eastAsia="宋体"/>
          <w:sz w:val="28"/>
        </w:rPr>
        <w:t>2019.11.26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2019.11.27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王凯</w:t>
      </w:r>
      <w:r>
        <w:rPr>
          <w:rFonts w:ascii="宋体" w:hAnsi="宋体" w:eastAsia="宋体"/>
          <w:sz w:val="28"/>
        </w:rPr>
        <w:t xml:space="preserve"> 刘金凤</w:t>
      </w:r>
      <w:r>
        <w:rPr>
          <w:rFonts w:ascii="宋体" w:hAnsi="宋体" w:eastAsia="宋体"/>
          <w:sz w:val="28"/>
        </w:rPr>
        <w:t xml:space="preserve"> 郭润之</w:t>
      </w:r>
    </w:p>
    <w:p>
      <w:r>
        <w:rPr>
          <w:rFonts w:ascii="宋体" w:hAnsi="宋体" w:eastAsia="宋体"/>
          <w:sz w:val="28"/>
        </w:rPr>
        <w:t>2019.11.28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刘金凤</w:t>
      </w:r>
    </w:p>
    <w:p>
      <w:r>
        <w:rPr>
          <w:rFonts w:ascii="宋体" w:hAnsi="宋体" w:eastAsia="宋体"/>
          <w:sz w:val="28"/>
        </w:rPr>
        <w:t>2019.11.29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于湉湉</w:t>
      </w:r>
    </w:p>
    <w:p>
      <w:pPr>
        <w:jc w:val="right"/>
      </w:pPr>
      <w:r>
        <w:rPr>
          <w:rFonts w:ascii="宋体" w:hAnsi="宋体" w:eastAsia="宋体"/>
          <w:sz w:val="28"/>
        </w:rPr>
        <w:t>共计：1260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